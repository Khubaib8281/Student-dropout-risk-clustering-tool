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Student Dropout Risk &amp; Behavior Clustering – Complete Project Workflow</w:t>
      </w:r>
    </w:p>
    <w:p>
      <w:r>
        <w:t>This project identifies and visualizes patterns in student learning behavior to detect dropout risks using unsupervised machine learning. It combines clustering, anomaly detection, FastAPI, Streamlit, CI/CD pipelines, and is designed to be fully production-ready and free.</w:t>
      </w:r>
    </w:p>
    <w:p>
      <w:pPr>
        <w:pStyle w:val="Heading1"/>
      </w:pPr>
      <w:r>
        <w:t>🗓️ Week-by-Week Workflow</w:t>
      </w:r>
    </w:p>
    <w:p>
      <w:pPr>
        <w:pStyle w:val="Heading2"/>
      </w:pPr>
      <w:r>
        <w:t>Week 6: Unsupervised Learning &amp; Dimensionality Reduction</w:t>
      </w:r>
    </w:p>
    <w:p>
      <w:r>
        <w:t>- Tools: scikit-learn, PCA, t-SNE, UMAP</w:t>
        <w:br/>
        <w:t>- Actions:</w:t>
        <w:br/>
        <w:t xml:space="preserve">  • Preprocess student data (cleaning, encoding, scaling)</w:t>
        <w:br/>
        <w:t xml:space="preserve">  • Apply clustering techniques: KMeans, DBSCAN</w:t>
        <w:br/>
        <w:t xml:space="preserve">  • Use PCA/t-SNE for 2D visualization of student behavior</w:t>
        <w:br/>
        <w:t xml:space="preserve">  • Apply Isolation Forest or DBSCAN for anomaly detection</w:t>
        <w:br/>
        <w:t xml:space="preserve">  • Save clusters and risk flags</w:t>
        <w:br/>
        <w:t>- Dataset: UCI Student Performance or custom-generated</w:t>
        <w:br/>
        <w:t>- Tips: Visualize clusters using matplotlib/plotly and color-code risk</w:t>
      </w:r>
    </w:p>
    <w:p>
      <w:pPr>
        <w:pStyle w:val="Heading2"/>
      </w:pPr>
      <w:r>
        <w:t>Week 7: Model Deployment &amp; API Creation</w:t>
      </w:r>
    </w:p>
    <w:p>
      <w:r>
        <w:t>- Tools: FastAPI, Streamlit, Docker, GitHub Actions</w:t>
        <w:br/>
        <w:t>- Actions:</w:t>
        <w:br/>
        <w:t xml:space="preserve">  • Create FastAPI endpoints:</w:t>
        <w:br/>
        <w:t xml:space="preserve">    - /predict-risk: receives student data, returns cluster &amp; risk</w:t>
        <w:br/>
        <w:t xml:space="preserve">    - /get-stats: returns summary data for dashboard</w:t>
        <w:br/>
        <w:t xml:space="preserve">  • Build interactive Streamlit dashboard:</w:t>
        <w:br/>
        <w:t xml:space="preserve">    - Upload CSVs</w:t>
        <w:br/>
        <w:t xml:space="preserve">    - Visualize risk clusters</w:t>
        <w:br/>
        <w:t xml:space="preserve">    - Display school-wise insights</w:t>
        <w:br/>
        <w:t xml:space="preserve">  • Dockerize both API and Streamlit apps</w:t>
        <w:br/>
        <w:t xml:space="preserve">  • Deploy via Render or HuggingFace (free tier)</w:t>
        <w:br/>
        <w:t xml:space="preserve">  • Set up GitHub Actions for code/test automation</w:t>
      </w:r>
    </w:p>
    <w:p>
      <w:pPr>
        <w:pStyle w:val="Heading2"/>
      </w:pPr>
      <w:r>
        <w:t>Week 8: ML Pipelines &amp; Production Readiness</w:t>
      </w:r>
    </w:p>
    <w:p>
      <w:r>
        <w:t>- Tools: scikit-learn pipelines, joblib, Docker</w:t>
        <w:br/>
        <w:t>- Actions:</w:t>
        <w:br/>
        <w:t xml:space="preserve">  • Build pipeline: Preprocessing → PCA → Clustering</w:t>
        <w:br/>
        <w:t xml:space="preserve">  • Save pipeline with joblib</w:t>
        <w:br/>
        <w:t xml:space="preserve">  • Load pipeline in API and dashboard</w:t>
        <w:br/>
        <w:t xml:space="preserve">  • Add error handling and validation</w:t>
        <w:br/>
        <w:t xml:space="preserve">  • Unit test pipeline steps</w:t>
        <w:br/>
        <w:t xml:space="preserve">  • Document everything in GitHub README</w:t>
      </w:r>
    </w:p>
    <w:p>
      <w:pPr>
        <w:pStyle w:val="Heading1"/>
      </w:pPr>
      <w:r>
        <w:t>🚀 Next-Level Advancements</w:t>
      </w:r>
    </w:p>
    <w:p>
      <w:r>
        <w:t>- Integrate a database (SQLite or Firebase) for persistent student data</w:t>
        <w:br/>
        <w:t>- Add role-based access (admin/teacher) in Streamlit</w:t>
        <w:br/>
        <w:t>- Incorporate time-series dropout behavior (longitudinal analysis)</w:t>
        <w:br/>
        <w:t>- Connect with LMS APIs (like Moodle, Canvas)</w:t>
        <w:br/>
        <w:t>- Convert dashboard to mobile app using Streamlit + Expo + PWA</w:t>
        <w:br/>
        <w:t>- Log model performance and data drifts using MLflow or WandB</w:t>
        <w:br/>
        <w:t>- Trigger retraining using GitHub Actions or Prefect</w:t>
        <w:br/>
        <w:t>- Add LLM-based feedback summarizer (e.g., GPT for free-text surveys)</w:t>
      </w:r>
    </w:p>
    <w:p>
      <w:pPr>
        <w:pStyle w:val="Heading1"/>
      </w:pPr>
      <w:r>
        <w:t>✅ Final Tips</w:t>
      </w:r>
    </w:p>
    <w:p>
      <w:r>
        <w:t>- Keep modular code (pipeline.py, api.py, dashboard.py)</w:t>
        <w:br/>
        <w:t>- Version your datasets and models</w:t>
        <w:br/>
        <w:t>- Write blog posts to explain your approach and decisions</w:t>
        <w:br/>
        <w:t>- Include screenshots or video demo in README for hiring managers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